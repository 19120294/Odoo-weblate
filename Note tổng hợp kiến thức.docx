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Tổng hợp kiến thức về các phần đã học</w:t>
      </w:r>
    </w:p>
    <w:p>
      <w:pPr>
        <w:pStyle w:val="Heading1"/>
      </w:pPr>
      <w:r>
        <w:t>Lesson 1: HTML, CSS, UI Basic</w:t>
      </w:r>
    </w:p>
    <w:p>
      <w:r>
        <w:br/>
        <w:t>HTML (HyperText Markup Language) là ngôn ngữ đánh dấu cơ bản nhất để tạo cấu trúc cho các trang web. HTML sử dụng các thẻ để định nghĩa các phần tử trên trang web như văn bản, hình ảnh, liên kết, bảng, form, v.v.</w:t>
        <w:br/>
        <w:br/>
        <w:t>CSS (Cascading Style Sheets) là ngôn ngữ được sử dụng để tạo kiểu (style) cho các phần tử HTML. CSS giúp thay đổi màu sắc, phông chữ, kích thước, layout của trang web.</w:t>
        <w:br/>
        <w:br/>
        <w:t>Các khái niệm cơ bản về UI (User Interface):</w:t>
        <w:br/>
        <w:t>- Thẻ HTML cơ bản: `&lt;div&gt;`, `&lt;span&gt;`, `&lt;p&gt;`, `&lt;a&gt;`, `&lt;form&gt;`, `&lt;input&gt;`, `&lt;button&gt;`, v.v.</w:t>
        <w:br/>
        <w:t>- Các thuộc tính CSS cơ bản: `color`, `font-size`, `margin`, `padding`, `display`, `position`, v.v.</w:t>
        <w:br/>
        <w:t>- Cách sử dụng Flexbox và Grid Layout để xây dựng giao diện.</w:t>
        <w:br/>
      </w:r>
    </w:p>
    <w:p>
      <w:pPr>
        <w:pStyle w:val="Heading1"/>
      </w:pPr>
      <w:r>
        <w:t>Lesson 2: Sass, SCSS, QWeb trong Odoo, Create Widget trong Odoo, JS trong Odoo</w:t>
      </w:r>
    </w:p>
    <w:p>
      <w:r>
        <w:br/>
        <w:t>Sass và SCSS:</w:t>
        <w:br/>
        <w:t>- Sass là một preprocessor CSS, cho phép sử dụng các tính năng như biến, mixins, functions, và các cấu trúc điều kiện trong CSS.</w:t>
        <w:br/>
        <w:t>- SCSS (Sassy CSS) là một cú pháp mở rộng của Sass, cho phép sử dụng cú pháp CSS tiêu chuẩn trong Sass.</w:t>
        <w:br/>
        <w:t>- Ví dụ biến trong Sass: `$primary-color: #0c3255;`</w:t>
        <w:br/>
        <w:t>- Các tính năng của SCSS: nestling, partials, inheritance, v.v.</w:t>
        <w:br/>
        <w:br/>
        <w:t>QWeb trong Odoo:</w:t>
        <w:br/>
        <w:t>- QWeb là công cụ render giao diện (template engine) của Odoo.</w:t>
        <w:br/>
        <w:t>- QWeb sử dụng cú pháp tương tự như XML và có thể sử dụng điều kiện và vòng lặp trong các templates.</w:t>
        <w:br/>
        <w:t>- Ví dụ: `&lt;t t-foreach="orders" t-as="order"&gt;` để lặp qua danh sách đơn hàng.</w:t>
        <w:br/>
        <w:br/>
        <w:t>Create Widget trong Odoo:</w:t>
        <w:br/>
        <w:t>- Widget trong Odoo là các thành phần giao diện người dùng tương tác (như nút, bảng, biểu đồ, v.v.) được xây dựng bằng JavaScript và HTML.</w:t>
        <w:br/>
        <w:t>- Để tạo widget, bạn cần khai báo widget trong một module và định nghĩa hành vi của nó qua JavaScript.</w:t>
        <w:br/>
        <w:br/>
        <w:t>JS trong Odoo:</w:t>
        <w:br/>
        <w:t>- JavaScript trong Odoo giúp xây dựng các tính năng tương tác trên giao diện người dùng.</w:t>
        <w:br/>
        <w:t>- Odoo cung cấp một API JavaScript mạnh mẽ để tương tác với các đối tượng và dữ liệu của hệ thống.</w:t>
        <w:br/>
      </w:r>
    </w:p>
    <w:p>
      <w:pPr>
        <w:pStyle w:val="Heading1"/>
      </w:pPr>
      <w:r>
        <w:t>Lesson 3: Controller trong Odoo, API Rest và RESTful</w:t>
      </w:r>
    </w:p>
    <w:p>
      <w:r>
        <w:br/>
        <w:t>Controller trong Odoo:</w:t>
        <w:br/>
        <w:t>- Controller trong Odoo là một lớp quan trọng trong việc xử lý các yêu cầu HTTP từ người dùng và trả về các phản hồi.</w:t>
        <w:br/>
        <w:t>- Odoo sử dụng module `http` để khai báo và xử lý các route (đường dẫn URL) với phương thức GET, POST, PUT, DELETE.</w:t>
        <w:br/>
        <w:t xml:space="preserve">- Ví dụ về controller trong Odoo: </w:t>
        <w:br/>
        <w:t xml:space="preserve">  ```python</w:t>
        <w:br/>
        <w:t xml:space="preserve">  @http.route('/my_route', type='http', auth='public')</w:t>
        <w:br/>
        <w:t xml:space="preserve">  def my_method(self, **kwargs):</w:t>
        <w:br/>
        <w:t xml:space="preserve">      return request.render('my_template')</w:t>
        <w:br/>
        <w:t xml:space="preserve">  ```</w:t>
        <w:br/>
        <w:br/>
        <w:t>API Rest và RESTful:</w:t>
        <w:br/>
        <w:t>- REST (Representational State Transfer) là một phong cách kiến trúc cho phép xây dựng các dịch vụ web đơn giản, dễ dàng mở rộng và dễ dàng sử dụng.</w:t>
        <w:br/>
        <w:t>- RESTful API là một API tuân thủ các nguyên tắc của REST.</w:t>
        <w:br/>
        <w:t>- Các phương thức HTTP cơ bản trong RESTful API: `GET`, `POST`, `PUT`, `DELETE`.</w:t>
        <w:br/>
        <w:t>- RESTful API trong Odoo có thể được sử dụng để truy xuất, tạo, cập nhật, và xóa dữ liệu từ hệ thống Odoo bằng cách sử dụng các endpoint cụ thể.</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